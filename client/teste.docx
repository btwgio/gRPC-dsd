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50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2"/>
        </w:rPr>
        <w:t xml:space="preserve">TESTE 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