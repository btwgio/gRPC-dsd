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22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PEPINOS DO MAR: OS MISTERIOSOS HABITANTES DO FUNDO OCEÂNICO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Os pepinos do mar (Holothuroidea) são fascinantes equinodermos que habitam os oceanos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 todo o mundo, desde águas rasas até as profundezas abissais. Esses animais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invertebrados, que podem parecer plantas à primeira vista, desempenham um papel crucial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nos ecossistemas marinhos. </w:t>
      </w:r>
    </w:p>
    <w:p>
      <w:pPr>
        <w:autoSpaceDN w:val="0"/>
        <w:autoSpaceDE w:val="0"/>
        <w:widowControl/>
        <w:spacing w:line="314" w:lineRule="auto" w:before="336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CARACTERÍSTICAS FÍSICAS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Os pepinos do mar possuem um corpo alongado e cilíndrico, que pode variar de alguns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centímetros a mais de dois metros de comprimento. Sua pele é geralmente rugosa 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coriácea, frequentemente coberta por pequenas projeções chamadas papilae. A coloração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varia amplamente, desde tons terrosos de marrom e cinza até cores vibrantes como laranja,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vermelho e roxo. </w:t>
      </w:r>
    </w:p>
    <w:p>
      <w:pPr>
        <w:autoSpaceDN w:val="0"/>
        <w:autoSpaceDE w:val="0"/>
        <w:widowControl/>
        <w:spacing w:line="262" w:lineRule="auto" w:before="336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Uma característica marcante é sua capacidade de alterar a rigidez do corpo. Quando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ameaçados, podem se tornar extremamente rígidos ou, alternativamente, tão moles que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parecem derreter. </w:t>
      </w:r>
    </w:p>
    <w:p>
      <w:pPr>
        <w:autoSpaceDN w:val="0"/>
        <w:autoSpaceDE w:val="0"/>
        <w:widowControl/>
        <w:spacing w:line="324" w:lineRule="auto" w:before="33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HABITAT E DISTRIBUIÇÃO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Estes animais são encontrados em todos os oceanos, desde o Ártico até a Antártica.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Preferem fundos marinhos de areia, lama ou recifes de coral, onde se alimentam de detritos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orgânicos e pequenos organismos. Algumas espécies vivem em águas rasas, enquanto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outras são encontradas a profundidades superiores a 10.000 metros. </w:t>
      </w:r>
    </w:p>
    <w:p>
      <w:pPr>
        <w:autoSpaceDN w:val="0"/>
        <w:autoSpaceDE w:val="0"/>
        <w:widowControl/>
        <w:spacing w:line="322" w:lineRule="auto" w:before="33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ALIMENTAÇÃO E PAPEL ECOLÓGICO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Os pepinos do mar são detritívoros, alimentando-se de matéria orgânica em decomposição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no sedimento marinho. Eles literalmente "comem" o fundo do oceano, processando grandes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quantidades de sedimento e extraindo nutrientes. Este processo é fundamental para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reciclagem de nutrientes nos ecossistemas marinhos. </w:t>
      </w:r>
    </w:p>
    <w:p>
      <w:pPr>
        <w:autoSpaceDN w:val="0"/>
        <w:autoSpaceDE w:val="0"/>
        <w:widowControl/>
        <w:spacing w:line="254" w:lineRule="auto" w:before="336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Uma única espécie pode processar até 90 toneladas de sedimento por hectare por ano,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tornando-os verdadeiros "jardineiros" do oceano. </w:t>
      </w:r>
    </w:p>
    <w:p>
      <w:pPr>
        <w:autoSpaceDN w:val="0"/>
        <w:autoSpaceDE w:val="0"/>
        <w:widowControl/>
        <w:spacing w:line="322" w:lineRule="auto" w:before="33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REPRODUÇÃO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maioria das espécies é dioica, com machos e fêmeas separados. A reprodução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geralmente ocorre por liberação de gametas na água, onde a fertilização acontece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externamente. As larvas passam por um estágio planctônico antes de se estabelecerem no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fundo marinho. </w:t>
      </w:r>
    </w:p>
    <w:p>
      <w:pPr>
        <w:autoSpaceDN w:val="0"/>
        <w:autoSpaceDE w:val="0"/>
        <w:widowControl/>
        <w:spacing w:line="446" w:lineRule="auto" w:before="336" w:after="0"/>
        <w:ind w:left="144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MECANISMOS DE DEFESA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Quando ameaçados, os pepinos do mar possuem estratégias de defesa notáveis: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1. Evisceração: Podem expelir seus órgãos internos para confundir predadores 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1448" w:after="0"/>
        <w:ind w:left="1440" w:right="331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 Autotomia: Capacidade de regenerar partes do corpo perdidas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3. Liberação de toxinas: Algumas espécies produzem compostos tóxicos </w:t>
      </w:r>
    </w:p>
    <w:p>
      <w:pPr>
        <w:autoSpaceDN w:val="0"/>
        <w:autoSpaceDE w:val="0"/>
        <w:widowControl/>
        <w:spacing w:line="233" w:lineRule="auto" w:before="33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IMPORTÂNCIA ECONÔMICA </w:t>
      </w:r>
    </w:p>
    <w:p>
      <w:pPr>
        <w:autoSpaceDN w:val="0"/>
        <w:autoSpaceDE w:val="0"/>
        <w:widowControl/>
        <w:spacing w:line="264" w:lineRule="auto" w:before="336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Em muitas culturas asiáticas, os pepinos do mar são considerados uma iguaria culinária 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são valorizados por suas supostas propriedades medicinais. Esta demanda levou à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sobrepesca de várias espécies, resultando em regulamentações internacionais para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proteger populações vulneráveis. </w:t>
      </w:r>
    </w:p>
    <w:p>
      <w:pPr>
        <w:autoSpaceDN w:val="0"/>
        <w:autoSpaceDE w:val="0"/>
        <w:widowControl/>
        <w:spacing w:line="233" w:lineRule="auto" w:before="33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CONSERVAÇÃO </w:t>
      </w:r>
    </w:p>
    <w:p>
      <w:pPr>
        <w:autoSpaceDN w:val="0"/>
        <w:autoSpaceDE w:val="0"/>
        <w:widowControl/>
        <w:spacing w:line="266" w:lineRule="auto" w:before="336" w:after="0"/>
        <w:ind w:left="1440" w:right="38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Muitas espécies de pepinos do mar enfrentam ameaças devido à: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- Sobrepesca comercial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- Destruição de habitat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- Mudanças climáticas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- Acidificação dos oceanos </w:t>
      </w:r>
    </w:p>
    <w:p>
      <w:pPr>
        <w:autoSpaceDN w:val="0"/>
        <w:autoSpaceDE w:val="0"/>
        <w:widowControl/>
        <w:spacing w:line="233" w:lineRule="auto" w:before="33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CURIOSIDADES FASCINANTES </w:t>
      </w:r>
    </w:p>
    <w:p>
      <w:pPr>
        <w:autoSpaceDN w:val="0"/>
        <w:autoSpaceDE w:val="0"/>
        <w:widowControl/>
        <w:spacing w:line="269" w:lineRule="auto" w:before="336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• Alguns pepinos do mar podem viver mais de 100 anos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• Eles respiram através do ânus, bombeando água para estruturas respiratórias internas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• Possuem a capacidade de regenerar completamente órgãos internos em questão de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semanas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• Algumas espécies brilham no escuro quando perturbadas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• São parentes próximos das estrelas-do-mar e ouriços-do-mar </w:t>
      </w:r>
    </w:p>
    <w:p>
      <w:pPr>
        <w:autoSpaceDN w:val="0"/>
        <w:autoSpaceDE w:val="0"/>
        <w:widowControl/>
        <w:spacing w:line="233" w:lineRule="auto" w:before="33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CONCLUSÃO </w:t>
      </w:r>
    </w:p>
    <w:p>
      <w:pPr>
        <w:autoSpaceDN w:val="0"/>
        <w:autoSpaceDE w:val="0"/>
        <w:widowControl/>
        <w:spacing w:line="264" w:lineRule="auto" w:before="336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Os pepinos do mar são muito mais do que simples "lesmas marinhas". São engenheiros do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ecossistema, recicladores naturais e sobreviventes extraordinários que evoluíram ao longo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 milhões de anos. Sua preservação é fundamental para manter o equilíbrio dos oceanos 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saúde dos ecossistemas marinhos em todo o mundo. </w:t>
      </w:r>
    </w:p>
    <w:p>
      <w:pPr>
        <w:autoSpaceDN w:val="0"/>
        <w:autoSpaceDE w:val="0"/>
        <w:widowControl/>
        <w:spacing w:line="262" w:lineRule="auto" w:before="336" w:after="0"/>
        <w:ind w:left="144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Estudar esses animais nos ajuda a compreender melhor a complexidade e a interconexão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da vida marinha, lembrando-nos da importância de proteger nossos oceanos para as futuras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gerações. </w:t>
      </w: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